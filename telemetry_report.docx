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728" w:rsidRDefault="00DD0D6E">
      <w:pPr>
        <w:pStyle w:val="Title"/>
      </w:pPr>
      <w:r>
        <w:t>Deloitte Australia Data Analytics Traineeship</w:t>
      </w:r>
    </w:p>
    <w:p w:rsidR="001C3728" w:rsidRPr="00DD0D6E" w:rsidRDefault="00DD0D6E" w:rsidP="00DD0D6E">
      <w:pPr>
        <w:pStyle w:val="Heading1"/>
        <w:jc w:val="center"/>
        <w:rPr>
          <w:sz w:val="36"/>
          <w:szCs w:val="36"/>
        </w:rPr>
      </w:pPr>
      <w:r w:rsidRPr="00DD0D6E">
        <w:rPr>
          <w:sz w:val="36"/>
          <w:szCs w:val="36"/>
        </w:rPr>
        <w:t>Project Report</w:t>
      </w:r>
      <w:bookmarkStart w:id="0" w:name="_GoBack"/>
      <w:bookmarkEnd w:id="0"/>
    </w:p>
    <w:p w:rsidR="001C3728" w:rsidRPr="00DD0D6E" w:rsidRDefault="00DD0D6E">
      <w:pPr>
        <w:jc w:val="center"/>
        <w:rPr>
          <w:rStyle w:val="Emphasis"/>
          <w:b/>
          <w:i w:val="0"/>
        </w:rPr>
      </w:pPr>
      <w:r w:rsidRPr="00DD0D6E">
        <w:rPr>
          <w:rStyle w:val="Emphasis"/>
          <w:b/>
          <w:i w:val="0"/>
        </w:rPr>
        <w:t>Priyangi | July 2025</w:t>
      </w:r>
    </w:p>
    <w:p w:rsidR="001C3728" w:rsidRDefault="00DD0D6E">
      <w:r>
        <w:t xml:space="preserve"> </w:t>
      </w:r>
    </w:p>
    <w:p w:rsidR="001C3728" w:rsidRPr="00DD0D6E" w:rsidRDefault="00DD0D6E">
      <w:pPr>
        <w:pStyle w:val="Heading1"/>
        <w:rPr>
          <w:color w:val="1F497D" w:themeColor="text2"/>
        </w:rPr>
      </w:pPr>
      <w:r w:rsidRPr="00DD0D6E">
        <w:rPr>
          <w:color w:val="1F497D" w:themeColor="text2"/>
          <w:sz w:val="32"/>
        </w:rPr>
        <w:t>Executive Summary</w:t>
      </w:r>
    </w:p>
    <w:p w:rsidR="001C3728" w:rsidRDefault="00DD0D6E">
      <w:r>
        <w:t>This project was a part of the Deloitte Australia Data Analytics Virtual Internship on Forage. The goal was to extract insights from real-world telemetry</w:t>
      </w:r>
      <w:r>
        <w:t xml:space="preserve"> data, presented in a large JSON format. After preprocessing the data using Python, I built a dynamic dashboard in Tableau that highlighted device health trends, anomalies, and factory-specific performance metrics.</w:t>
      </w:r>
    </w:p>
    <w:p w:rsidR="001C3728" w:rsidRPr="00DD0D6E" w:rsidRDefault="00DD0D6E">
      <w:pPr>
        <w:pStyle w:val="Heading1"/>
        <w:rPr>
          <w:color w:val="1F497D" w:themeColor="text2"/>
        </w:rPr>
      </w:pPr>
      <w:r w:rsidRPr="00DD0D6E">
        <w:rPr>
          <w:color w:val="1F497D" w:themeColor="text2"/>
          <w:sz w:val="32"/>
        </w:rPr>
        <w:t>Project Objectives</w:t>
      </w:r>
    </w:p>
    <w:p w:rsidR="001C3728" w:rsidRDefault="00DD0D6E">
      <w:r>
        <w:t>• Convert a raw nested</w:t>
      </w:r>
      <w:r>
        <w:t xml:space="preserve"> JSON file into structured data</w:t>
      </w:r>
      <w:r>
        <w:br/>
        <w:t>• Perform data flattening using Python</w:t>
      </w:r>
      <w:r>
        <w:br/>
        <w:t>• Explore and classify data in Excel</w:t>
      </w:r>
      <w:r>
        <w:br/>
        <w:t>• Visualize key metrics in Tableau for stakeholder insights</w:t>
      </w:r>
    </w:p>
    <w:p w:rsidR="001C3728" w:rsidRPr="00DD0D6E" w:rsidRDefault="00DD0D6E">
      <w:pPr>
        <w:pStyle w:val="Heading1"/>
        <w:rPr>
          <w:color w:val="1F497D" w:themeColor="text2"/>
        </w:rPr>
      </w:pPr>
      <w:r w:rsidRPr="00DD0D6E">
        <w:rPr>
          <w:color w:val="1F497D" w:themeColor="text2"/>
          <w:sz w:val="32"/>
        </w:rPr>
        <w:t>Data Overview</w:t>
      </w:r>
    </w:p>
    <w:p w:rsidR="001C3728" w:rsidRDefault="00DD0D6E">
      <w:r>
        <w:t>The dataset was provided in a complex JSON structure, consisting of over 1</w:t>
      </w:r>
      <w:r>
        <w:t>60,000 rows. Each entry captured telemetry readings of devices located in different factories and sections. Important fields included:</w:t>
      </w:r>
    </w:p>
    <w:p w:rsidR="001C3728" w:rsidRDefault="00DD0D6E">
      <w:r>
        <w:t>• Device ID and Type</w:t>
      </w:r>
      <w:r>
        <w:br/>
        <w:t>• Timestamp</w:t>
      </w:r>
      <w:r>
        <w:br/>
        <w:t>• Location (country, city, factory, section)</w:t>
      </w:r>
      <w:r>
        <w:br/>
        <w:t>• Health Status</w:t>
      </w:r>
      <w:r>
        <w:br/>
        <w:t>• Temperature Readings</w:t>
      </w:r>
    </w:p>
    <w:p w:rsidR="001C3728" w:rsidRPr="00DD0D6E" w:rsidRDefault="00DD0D6E">
      <w:pPr>
        <w:pStyle w:val="Heading1"/>
        <w:rPr>
          <w:color w:val="1F497D" w:themeColor="text2"/>
        </w:rPr>
      </w:pPr>
      <w:r w:rsidRPr="00DD0D6E">
        <w:rPr>
          <w:color w:val="1F497D" w:themeColor="text2"/>
          <w:sz w:val="32"/>
        </w:rPr>
        <w:t>Tool</w:t>
      </w:r>
      <w:r w:rsidRPr="00DD0D6E">
        <w:rPr>
          <w:color w:val="1F497D" w:themeColor="text2"/>
          <w:sz w:val="32"/>
        </w:rPr>
        <w:t>s and Techniques</w:t>
      </w:r>
    </w:p>
    <w:p w:rsidR="001C3728" w:rsidRDefault="00DD0D6E">
      <w:r>
        <w:t xml:space="preserve">• </w:t>
      </w:r>
      <w:r w:rsidRPr="00DD0D6E">
        <w:rPr>
          <w:b/>
        </w:rPr>
        <w:t>Python</w:t>
      </w:r>
      <w:r>
        <w:t xml:space="preserve"> – for flattening the JSON data using `json_normalize` from pandas</w:t>
      </w:r>
      <w:r>
        <w:br/>
        <w:t xml:space="preserve">• </w:t>
      </w:r>
      <w:r w:rsidRPr="00DD0D6E">
        <w:rPr>
          <w:b/>
        </w:rPr>
        <w:t>Excel</w:t>
      </w:r>
      <w:r>
        <w:t xml:space="preserve"> – for basic classification and validation</w:t>
      </w:r>
      <w:r>
        <w:br/>
        <w:t xml:space="preserve">• </w:t>
      </w:r>
      <w:r w:rsidRPr="00DD0D6E">
        <w:rPr>
          <w:b/>
        </w:rPr>
        <w:t>Tableau</w:t>
      </w:r>
      <w:r>
        <w:t xml:space="preserve"> – to build an interactive dashboard</w:t>
      </w:r>
      <w:r>
        <w:br/>
      </w:r>
    </w:p>
    <w:p w:rsidR="001C3728" w:rsidRPr="00DD0D6E" w:rsidRDefault="00DD0D6E">
      <w:pPr>
        <w:pStyle w:val="Heading1"/>
        <w:rPr>
          <w:color w:val="1F497D" w:themeColor="text2"/>
        </w:rPr>
      </w:pPr>
      <w:r w:rsidRPr="00DD0D6E">
        <w:rPr>
          <w:color w:val="1F497D" w:themeColor="text2"/>
          <w:sz w:val="32"/>
        </w:rPr>
        <w:lastRenderedPageBreak/>
        <w:t>Process</w:t>
      </w:r>
    </w:p>
    <w:p w:rsidR="001C3728" w:rsidRDefault="00DD0D6E">
      <w:r>
        <w:t xml:space="preserve">1. </w:t>
      </w:r>
      <w:r w:rsidRPr="00DD0D6E">
        <w:rPr>
          <w:b/>
        </w:rPr>
        <w:t>Loading JSON Data</w:t>
      </w:r>
      <w:r>
        <w:t>: Used Python’s `</w:t>
      </w:r>
      <w:proofErr w:type="spellStart"/>
      <w:r>
        <w:t>json.load</w:t>
      </w:r>
      <w:proofErr w:type="spellEnd"/>
      <w:r>
        <w:t>()`</w:t>
      </w:r>
      <w:r>
        <w:t xml:space="preserve"> to read and inspect the structure.</w:t>
      </w:r>
      <w:r>
        <w:br/>
        <w:t xml:space="preserve">2. </w:t>
      </w:r>
      <w:r w:rsidRPr="00DD0D6E">
        <w:rPr>
          <w:b/>
        </w:rPr>
        <w:t>Flattening</w:t>
      </w:r>
      <w:r>
        <w:t>: Employed `</w:t>
      </w:r>
      <w:proofErr w:type="spellStart"/>
      <w:r>
        <w:t>pandas.json_normalize</w:t>
      </w:r>
      <w:proofErr w:type="spellEnd"/>
      <w:r>
        <w:t>()` to convert nested fields into a flat dataframe.</w:t>
      </w:r>
      <w:r>
        <w:br/>
        <w:t xml:space="preserve">3. </w:t>
      </w:r>
      <w:r w:rsidRPr="00DD0D6E">
        <w:rPr>
          <w:b/>
        </w:rPr>
        <w:t>Exporting</w:t>
      </w:r>
      <w:r>
        <w:t>: Saved the output as a CSV for further use in Tableau.</w:t>
      </w:r>
      <w:r>
        <w:br/>
        <w:t xml:space="preserve">4. </w:t>
      </w:r>
      <w:r w:rsidRPr="00DD0D6E">
        <w:rPr>
          <w:b/>
        </w:rPr>
        <w:t>Exploration</w:t>
      </w:r>
      <w:r>
        <w:t xml:space="preserve"> </w:t>
      </w:r>
      <w:r w:rsidRPr="00DD0D6E">
        <w:rPr>
          <w:b/>
        </w:rPr>
        <w:t>in</w:t>
      </w:r>
      <w:r>
        <w:t xml:space="preserve"> </w:t>
      </w:r>
      <w:r w:rsidRPr="00DD0D6E">
        <w:rPr>
          <w:b/>
        </w:rPr>
        <w:t>Excel</w:t>
      </w:r>
      <w:r>
        <w:t>: Performed early-s</w:t>
      </w:r>
      <w:r>
        <w:t>tage sorting and tagging.</w:t>
      </w:r>
      <w:r>
        <w:br/>
        <w:t xml:space="preserve">5. </w:t>
      </w:r>
      <w:r w:rsidRPr="00DD0D6E">
        <w:rPr>
          <w:b/>
        </w:rPr>
        <w:t>Dashboard</w:t>
      </w:r>
      <w:r>
        <w:t xml:space="preserve"> </w:t>
      </w:r>
      <w:r w:rsidRPr="00DD0D6E">
        <w:rPr>
          <w:b/>
        </w:rPr>
        <w:t>Building</w:t>
      </w:r>
      <w:r>
        <w:t>: Used Tableau Public to visualize ‘Unhealthy’ device count by factory and device type.</w:t>
      </w:r>
    </w:p>
    <w:p w:rsidR="001C3728" w:rsidRPr="00DD0D6E" w:rsidRDefault="00DD0D6E">
      <w:pPr>
        <w:pStyle w:val="Heading1"/>
        <w:rPr>
          <w:color w:val="1F497D" w:themeColor="text2"/>
        </w:rPr>
      </w:pPr>
      <w:r w:rsidRPr="00DD0D6E">
        <w:rPr>
          <w:color w:val="1F497D" w:themeColor="text2"/>
          <w:sz w:val="32"/>
        </w:rPr>
        <w:t>Dashboard Sample</w:t>
      </w:r>
    </w:p>
    <w:p w:rsidR="001C3728" w:rsidRDefault="00DD0D6E">
      <w:r>
        <w:rPr>
          <w:noProof/>
          <w:lang w:val="en-IN" w:eastAsia="en-IN"/>
        </w:rPr>
        <w:drawing>
          <wp:inline distT="0" distB="0" distL="0" distR="0">
            <wp:extent cx="5486400" cy="29083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728" w:rsidRPr="00DD0D6E" w:rsidRDefault="00DD0D6E">
      <w:pPr>
        <w:pStyle w:val="Heading1"/>
        <w:rPr>
          <w:color w:val="1F497D" w:themeColor="text2"/>
        </w:rPr>
      </w:pPr>
      <w:r w:rsidRPr="00DD0D6E">
        <w:rPr>
          <w:color w:val="1F497D" w:themeColor="text2"/>
          <w:sz w:val="32"/>
        </w:rPr>
        <w:t>Key Insights</w:t>
      </w:r>
    </w:p>
    <w:p w:rsidR="001C3728" w:rsidRDefault="00DD0D6E">
      <w:r>
        <w:t>• Daikibo-factory-meiyo reported the highest number of unhealthy device statuses.</w:t>
      </w:r>
      <w:r>
        <w:br/>
        <w:t>• C</w:t>
      </w:r>
      <w:r>
        <w:t>NC and LaserWelder devices were more prone to health issues.</w:t>
      </w:r>
      <w:r>
        <w:br/>
        <w:t>• Location-based clustering of issues could indicate systemic problems in certain factories.</w:t>
      </w:r>
      <w:r>
        <w:br/>
        <w:t>These insights can help the operations and maintenance team prioritize inspections.</w:t>
      </w:r>
    </w:p>
    <w:p w:rsidR="001C3728" w:rsidRPr="00DD0D6E" w:rsidRDefault="00DD0D6E">
      <w:pPr>
        <w:pStyle w:val="Heading1"/>
        <w:rPr>
          <w:color w:val="1F497D" w:themeColor="text2"/>
        </w:rPr>
      </w:pPr>
      <w:r w:rsidRPr="00DD0D6E">
        <w:rPr>
          <w:color w:val="1F497D" w:themeColor="text2"/>
          <w:sz w:val="32"/>
        </w:rPr>
        <w:t>Skills Gained</w:t>
      </w:r>
    </w:p>
    <w:p w:rsidR="001C3728" w:rsidRDefault="00DD0D6E">
      <w:r>
        <w:t>• Ga</w:t>
      </w:r>
      <w:r>
        <w:t>ined hands-on experience with nested JSON structures</w:t>
      </w:r>
      <w:r>
        <w:br/>
        <w:t>• Learned how to use Python and pandas to preprocess data for visualization tools</w:t>
      </w:r>
      <w:r>
        <w:br/>
        <w:t>• Strengthened dashboarding skills using Tableau</w:t>
      </w:r>
      <w:r>
        <w:br/>
        <w:t>• Improved data storytelling by identifying operational bottlenecks</w:t>
      </w:r>
    </w:p>
    <w:p w:rsidR="001C3728" w:rsidRPr="00DD0D6E" w:rsidRDefault="00DD0D6E">
      <w:pPr>
        <w:pStyle w:val="Heading1"/>
        <w:rPr>
          <w:color w:val="1F497D" w:themeColor="text2"/>
        </w:rPr>
      </w:pPr>
      <w:r w:rsidRPr="00DD0D6E">
        <w:rPr>
          <w:color w:val="1F497D" w:themeColor="text2"/>
          <w:sz w:val="32"/>
        </w:rPr>
        <w:lastRenderedPageBreak/>
        <w:t>Appe</w:t>
      </w:r>
      <w:r w:rsidRPr="00DD0D6E">
        <w:rPr>
          <w:color w:val="1F497D" w:themeColor="text2"/>
          <w:sz w:val="32"/>
        </w:rPr>
        <w:t>ndix – Sample Code</w:t>
      </w:r>
    </w:p>
    <w:p w:rsidR="001C3728" w:rsidRDefault="00DD0D6E">
      <w:r>
        <w:t>```python</w:t>
      </w:r>
      <w:r>
        <w:br/>
        <w:t>with open('daikibo-telemetry-data.json') as f:</w:t>
      </w:r>
      <w:r>
        <w:br/>
        <w:t xml:space="preserve">    data = json.load(f)</w:t>
      </w:r>
      <w:r>
        <w:br/>
      </w:r>
      <w:r>
        <w:br/>
        <w:t>df = pd.json_normalize(data)</w:t>
      </w:r>
      <w:r>
        <w:br/>
        <w:t>df.to_csv('flattened_data.csv', index=False)</w:t>
      </w:r>
      <w:r>
        <w:br/>
        <w:t>```</w:t>
      </w:r>
    </w:p>
    <w:sectPr w:rsidR="001C37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C3728"/>
    <w:rsid w:val="0029639D"/>
    <w:rsid w:val="00326F90"/>
    <w:rsid w:val="00AA1D8D"/>
    <w:rsid w:val="00B47730"/>
    <w:rsid w:val="00CB0664"/>
    <w:rsid w:val="00DD0D6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EEAF6C"/>
  <w14:defaultImageDpi w14:val="300"/>
  <w15:docId w15:val="{29B9AC91-8151-4307-827A-CC2BE7FF0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7B377E-20A3-47C0-AE7D-33A1995A9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3</cp:revision>
  <dcterms:created xsi:type="dcterms:W3CDTF">2013-12-23T23:15:00Z</dcterms:created>
  <dcterms:modified xsi:type="dcterms:W3CDTF">2025-07-11T10:05:00Z</dcterms:modified>
  <cp:category/>
</cp:coreProperties>
</file>